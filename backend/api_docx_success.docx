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персонажа: Астров Михаил Львович</w:t>
      </w:r>
    </w:p>
    <w:p>
      <w:pPr>
        <w:pStyle w:val="Heading1"/>
      </w:pPr>
      <w:r>
        <w:t>Базовая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Имя:</w:t>
            </w:r>
          </w:p>
        </w:tc>
        <w:tc>
          <w:tcPr>
            <w:tcW w:type="dxa" w:w="4320"/>
          </w:tcPr>
          <w:p>
            <w:r>
              <w:t>Астров Михаил Львович</w:t>
            </w:r>
          </w:p>
        </w:tc>
      </w:tr>
      <w:tr>
        <w:tc>
          <w:tcPr>
            <w:tcW w:type="dxa" w:w="4320"/>
          </w:tcPr>
          <w:p>
            <w:r>
              <w:t>Важность: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08.08.2025 22:35</w:t>
            </w:r>
          </w:p>
        </w:tc>
      </w:tr>
    </w:tbl>
    <w:p>
      <w:pPr>
        <w:pStyle w:val="Heading1"/>
      </w:pPr>
      <w:r>
        <w:t>Чеклист: Расширенный чеклист физического портрета персонажа для актера</w:t>
      </w:r>
    </w:p>
    <w:p>
      <w:r>
        <w:t>Импортирован из файла ACTOR_PHYSICAL_CHECKLIST.json</w:t>
      </w:r>
    </w:p>
    <w:p>
      <w:pPr>
        <w:pStyle w:val="Heading2"/>
      </w:pPr>
      <w:r>
        <w:t>📏 1. ВНЕШНОСТЬ И ФИЗИЧЕСКИЕ ДАННЫЕ</w:t>
      </w:r>
    </w:p>
    <w:p>
      <w:r>
        <w:rPr>
          <w:b/>
        </w:rPr>
        <w:t xml:space="preserve">Вопрос: </w:t>
      </w:r>
      <w:r>
        <w:t>Какого роста ваш персонаж</w:t>
      </w:r>
    </w:p>
    <w:p>
      <w:r>
        <w:rPr>
          <w:b/>
        </w:rPr>
        <w:t xml:space="preserve">Ответ: </w:t>
      </w:r>
      <w:r>
        <w:t>высокий</w:t>
      </w:r>
    </w:p>
    <w:p>
      <w:r>
        <w:rPr>
          <w:b/>
        </w:rPr>
        <w:t xml:space="preserve">Вопрос: </w:t>
      </w:r>
      <w:r>
        <w:t>Как он сам относится к своему росту</w:t>
      </w:r>
    </w:p>
    <w:p>
      <w:r>
        <w:rPr>
          <w:b/>
        </w:rPr>
        <w:t xml:space="preserve">Ответ: </w:t>
      </w:r>
      <w:r>
        <w:t>стыдится</w:t>
      </w:r>
    </w:p>
    <w:p>
      <w:r>
        <w:rPr>
          <w:b/>
        </w:rPr>
        <w:t xml:space="preserve">Вопрос: </w:t>
      </w:r>
      <w:r>
        <w:t>Какая у него длина ног по сравнению с торсом</w:t>
      </w:r>
    </w:p>
    <w:p>
      <w:r>
        <w:rPr>
          <w:b/>
        </w:rPr>
        <w:t xml:space="preserve">Ответ: </w:t>
      </w:r>
      <w:r>
        <w:t>неропорциональна</w:t>
      </w:r>
    </w:p>
    <w:p>
      <w:r>
        <w:rPr>
          <w:b/>
        </w:rPr>
        <w:t xml:space="preserve">Вопрос: </w:t>
      </w:r>
      <w:r>
        <w:t>Какой у него размах рук</w:t>
      </w:r>
    </w:p>
    <w:p>
      <w:r>
        <w:rPr>
          <w:b/>
        </w:rPr>
        <w:t xml:space="preserve">Ответ: </w:t>
      </w:r>
      <w:r>
        <w:t>пропорциональный</w:t>
      </w:r>
    </w:p>
    <w:p>
      <w:r>
        <w:rPr>
          <w:b/>
        </w:rPr>
        <w:t xml:space="preserve">Вопрос: </w:t>
      </w:r>
      <w:r>
        <w:t>Какая длина пальцев</w:t>
      </w:r>
    </w:p>
    <w:p>
      <w:r>
        <w:rPr>
          <w:b/>
        </w:rPr>
        <w:t xml:space="preserve">Ответ: </w:t>
      </w:r>
      <w:r>
        <w:t>короткие</w:t>
      </w:r>
    </w:p>
    <w:p>
      <w:r>
        <w:rPr>
          <w:b/>
        </w:rPr>
        <w:t xml:space="preserve">Вопрос: </w:t>
      </w:r>
      <w:r>
        <w:t>Есть ли что-то особенное в строении рук</w:t>
      </w:r>
    </w:p>
    <w:p>
      <w:r>
        <w:rPr>
          <w:b/>
        </w:rPr>
        <w:t xml:space="preserve">Ответ: </w:t>
      </w:r>
      <w:r>
        <w:t>особая гибкость суставов, украшения</w:t>
      </w:r>
    </w:p>
    <w:p>
      <w:r>
        <w:rPr>
          <w:b/>
        </w:rPr>
        <w:t xml:space="preserve">Вопрос: </w:t>
      </w:r>
      <w:r>
        <w:t>Пропорциональна ли голова телу</w:t>
      </w:r>
    </w:p>
    <w:p>
      <w:r>
        <w:rPr>
          <w:b/>
        </w:rPr>
        <w:t xml:space="preserve">Ответ: </w:t>
      </w:r>
      <w:r>
        <w:t>пропорциональная</w:t>
      </w:r>
    </w:p>
    <w:p>
      <w:r>
        <w:rPr>
          <w:b/>
        </w:rPr>
        <w:t xml:space="preserve">Вопрос: </w:t>
      </w:r>
      <w:r>
        <w:t>К какому типу относится телосложение</w:t>
      </w:r>
    </w:p>
    <w:p>
      <w:r>
        <w:rPr>
          <w:b/>
        </w:rPr>
        <w:t xml:space="preserve">Ответ: </w:t>
      </w:r>
      <w:r>
        <w:t>худощавое с узкими плечами (астеническое)</w:t>
      </w:r>
    </w:p>
    <w:p>
      <w:r>
        <w:rPr>
          <w:b/>
        </w:rPr>
        <w:t xml:space="preserve">Вопрос: </w:t>
      </w:r>
      <w:r>
        <w:t>Хорошая ли у него координация</w:t>
      </w:r>
    </w:p>
    <w:p>
      <w:r>
        <w:rPr>
          <w:b/>
        </w:rPr>
        <w:t xml:space="preserve">Ответ: </w:t>
      </w:r>
      <w:r>
        <w:t>неуклюжий в движениях</w:t>
      </w:r>
    </w:p>
    <w:p>
      <w:r>
        <w:rPr>
          <w:b/>
        </w:rPr>
        <w:t xml:space="preserve">Вопрос: </w:t>
      </w:r>
      <w:r>
        <w:t>Насколько он гибкий и пластичный</w:t>
      </w:r>
    </w:p>
    <w:p>
      <w:r>
        <w:rPr>
          <w:b/>
        </w:rPr>
        <w:t xml:space="preserve">Ответ: </w:t>
      </w:r>
      <w:r>
        <w:t>гутаперчивый</w:t>
      </w:r>
    </w:p>
    <w:p>
      <w:r>
        <w:rPr>
          <w:b/>
        </w:rPr>
        <w:t xml:space="preserve">Вопрос: </w:t>
      </w:r>
      <w:r>
        <w:t>Какая у него форма грудной клетки</w:t>
      </w:r>
    </w:p>
    <w:p>
      <w:r>
        <w:rPr>
          <w:b/>
        </w:rPr>
        <w:t xml:space="preserve">Ответ: </w:t>
      </w:r>
      <w:r>
        <w:t>широкая</w:t>
      </w:r>
    </w:p>
    <w:p>
      <w:r>
        <w:rPr>
          <w:b/>
        </w:rPr>
        <w:t xml:space="preserve">Вопрос: </w:t>
      </w:r>
      <w:r>
        <w:t>Как он держит спину</w:t>
      </w:r>
    </w:p>
    <w:p>
      <w:r>
        <w:rPr>
          <w:b/>
        </w:rPr>
        <w:t xml:space="preserve">Ответ: </w:t>
      </w:r>
      <w:r>
        <w:t>сутулится</w:t>
      </w:r>
    </w:p>
    <w:p/>
    <w:p/>
    <w:p/>
    <w:p>
      <w:pPr>
        <w:pStyle w:val="Heading2"/>
      </w:pPr>
      <w:r>
        <w:t>2. КИНЕТИЧЕСКИЙ ПОРТРЕТ (ДВИЖЕНИЯ И МАНЕРЫ)</w:t>
      </w:r>
    </w:p>
    <w:p/>
    <w:p/>
    <w:p/>
    <w:p/>
    <w:p>
      <w:pPr>
        <w:pStyle w:val="Heading2"/>
      </w:pPr>
      <w:r>
        <w:t>🗣️ 3. ГОЛОСО-РЕЧЕВОЙ ПОРТРЕТ</w:t>
      </w:r>
    </w:p>
    <w:p/>
    <w:p/>
    <w:p/>
    <w:p>
      <w:pPr>
        <w:pStyle w:val="Heading2"/>
      </w:pPr>
      <w:r>
        <w:t>👔 4. КОСТЮМНО-СТИЛИСТИЧЕСКИЙ ОБРАЗ</w:t>
      </w:r>
    </w:p>
    <w:p/>
    <w:p/>
    <w:p/>
    <w:p>
      <w:pPr>
        <w:pStyle w:val="Heading2"/>
      </w:pPr>
      <w:r>
        <w:t>🎭 5. ПОВЕДЕНЧЕСКИЕ ПАТТЕРНЫ И ПРИВЫЧКИ</w:t>
      </w:r>
    </w:p>
    <w:p/>
    <w:p/>
    <w:p/>
    <w:p>
      <w:pPr>
        <w:pStyle w:val="Heading2"/>
      </w:pPr>
      <w:r>
        <w:t>🏛️ 6. ИСТОРИЧЕСКИЙ И КУЛЬТУРНЫЙ КОНТЕКСТ</w:t>
      </w:r>
    </w:p>
    <w:p/>
    <w:p/>
    <w:p/>
    <w:p>
      <w:pPr>
        <w:pStyle w:val="Heading2"/>
      </w:pPr>
      <w:r>
        <w:t>🔄 7. ДИНАМИКА И РАЗВИТИЕ ОБРАЗА</w:t>
      </w:r>
    </w:p>
    <w:p/>
    <w:p/>
    <w:p>
      <w:r>
        <w:rPr>
          <w:b/>
        </w:rPr>
        <w:t xml:space="preserve">Вопрос: </w:t>
      </w:r>
      <w:r>
        <w:t>Накапливается ли усталость или напряжение в ходе спектакля</w:t>
      </w:r>
    </w:p>
    <w:p>
      <w:r>
        <w:rPr>
          <w:b/>
        </w:rPr>
        <w:t xml:space="preserve">Ответ: </w:t>
      </w:r>
      <w:r>
        <w:t>явно накапливается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